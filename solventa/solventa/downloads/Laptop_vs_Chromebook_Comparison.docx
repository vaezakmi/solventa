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Laptop vs Chromebook: Detailed Comparison</w:t>
      </w:r>
    </w:p>
    <w:p>
      <w:r>
        <w:t>When shopping for a computing device, many people are torn between choosing a traditional laptop or a Chromebook. Both serve distinct purposes, and the right choice depends on your specific needs and usage patterns. This document explores the differences between laptops and Chromebooks, outlining their advantages and disadvantages in a balanced way.</w:t>
      </w:r>
    </w:p>
    <w:p>
      <w:pPr>
        <w:pStyle w:val="Heading1"/>
      </w:pPr>
      <w:r>
        <w:t>Laptops</w:t>
      </w:r>
    </w:p>
    <w:p>
      <w:r>
        <w:t>Laptops are portable personal computers that typically run full-featured operating systems like Windows, macOS, or Linux.</w:t>
      </w:r>
    </w:p>
    <w:p>
      <w:pPr>
        <w:pStyle w:val="Heading2"/>
      </w:pPr>
      <w:r>
        <w:t>Advantages of Laptops</w:t>
      </w:r>
    </w:p>
    <w:p>
      <w:pPr>
        <w:pStyle w:val="ListBullet"/>
      </w:pPr>
      <w:r>
        <w:t>• Full Desktop Experience: Laptops can run full versions of software like Microsoft Office, Adobe Creative Suite, AutoCAD, etc.</w:t>
      </w:r>
    </w:p>
    <w:p>
      <w:pPr>
        <w:pStyle w:val="ListBullet"/>
      </w:pPr>
      <w:r>
        <w:t>• Powerful Hardware Options: They are available with high-end processors, more RAM, large storage, and discrete graphics cards for heavy tasks like gaming or video editing.</w:t>
      </w:r>
    </w:p>
    <w:p>
      <w:pPr>
        <w:pStyle w:val="ListBullet"/>
      </w:pPr>
      <w:r>
        <w:t>• Versatile Connectivity: Laptops usually come with multiple ports (USB, HDMI, Ethernet, etc.) and support for peripherals.</w:t>
      </w:r>
    </w:p>
    <w:p>
      <w:pPr>
        <w:pStyle w:val="ListBullet"/>
      </w:pPr>
      <w:r>
        <w:t>• Offline Functionality: Most applications and files are accessible offline.</w:t>
      </w:r>
    </w:p>
    <w:p>
      <w:pPr>
        <w:pStyle w:val="ListBullet"/>
      </w:pPr>
      <w:r>
        <w:t>• Customizability: Users can upgrade components such as RAM and storage in many models.</w:t>
      </w:r>
    </w:p>
    <w:p>
      <w:pPr>
        <w:pStyle w:val="Heading2"/>
      </w:pPr>
      <w:r>
        <w:t>Disadvantages of Laptops</w:t>
      </w:r>
    </w:p>
    <w:p>
      <w:pPr>
        <w:pStyle w:val="ListBullet"/>
      </w:pPr>
      <w:r>
        <w:t>• Cost: Generally more expensive than Chromebooks.</w:t>
      </w:r>
    </w:p>
    <w:p>
      <w:pPr>
        <w:pStyle w:val="ListBullet"/>
      </w:pPr>
      <w:r>
        <w:t>• Battery Life: Tends to be shorter due to more powerful components.</w:t>
      </w:r>
    </w:p>
    <w:p>
      <w:pPr>
        <w:pStyle w:val="ListBullet"/>
      </w:pPr>
      <w:r>
        <w:t>• Maintenance: Susceptible to viruses and system slowdowns over time without regular updates and cleanups.</w:t>
      </w:r>
    </w:p>
    <w:p>
      <w:pPr>
        <w:pStyle w:val="ListBullet"/>
      </w:pPr>
      <w:r>
        <w:t>• Weight: Can be heavier and bulkier than Chromebooks, especially high-performance models.</w:t>
      </w:r>
    </w:p>
    <w:p>
      <w:pPr>
        <w:pStyle w:val="Heading1"/>
      </w:pPr>
      <w:r>
        <w:t>Chromebooks</w:t>
      </w:r>
    </w:p>
    <w:p>
      <w:r>
        <w:t>Chromebooks are lightweight laptops that run on Google's Chrome OS. They're designed primarily for internet-based tasks and rely heavily on cloud services.</w:t>
      </w:r>
    </w:p>
    <w:p>
      <w:pPr>
        <w:pStyle w:val="Heading2"/>
      </w:pPr>
      <w:r>
        <w:t>Advantages of Chromebooks</w:t>
      </w:r>
    </w:p>
    <w:p>
      <w:pPr>
        <w:pStyle w:val="ListBullet"/>
      </w:pPr>
      <w:r>
        <w:t>• Affordability: Typically less expensive than traditional laptops.</w:t>
      </w:r>
    </w:p>
    <w:p>
      <w:pPr>
        <w:pStyle w:val="ListBullet"/>
      </w:pPr>
      <w:r>
        <w:t>• Speed: Fast boot times and minimal lag thanks to a lightweight OS.</w:t>
      </w:r>
    </w:p>
    <w:p>
      <w:pPr>
        <w:pStyle w:val="ListBullet"/>
      </w:pPr>
      <w:r>
        <w:t>• Security: Built-in virus protection, regular automatic updates, and sandboxing features make them very secure.</w:t>
      </w:r>
    </w:p>
    <w:p>
      <w:pPr>
        <w:pStyle w:val="ListBullet"/>
      </w:pPr>
      <w:r>
        <w:t>• Battery Life: Often exceed 10+ hours of usage on a single charge.</w:t>
      </w:r>
    </w:p>
    <w:p>
      <w:pPr>
        <w:pStyle w:val="ListBullet"/>
      </w:pPr>
      <w:r>
        <w:t>• Simplicity: Easy to use for beginners and perfect for students or casual users focused on web browsing, emails, and documents.</w:t>
      </w:r>
    </w:p>
    <w:p>
      <w:pPr>
        <w:pStyle w:val="Heading2"/>
      </w:pPr>
      <w:r>
        <w:t>Disadvantages of Chromebooks</w:t>
      </w:r>
    </w:p>
    <w:p>
      <w:pPr>
        <w:pStyle w:val="ListBullet"/>
      </w:pPr>
      <w:r>
        <w:t>• Limited Software Compatibility: Cannot run many popular desktop apps like Photoshop or Microsoft Access.</w:t>
      </w:r>
    </w:p>
    <w:p>
      <w:pPr>
        <w:pStyle w:val="ListBullet"/>
      </w:pPr>
      <w:r>
        <w:t>• Dependence on Internet: Best performance and features require an active internet connection.</w:t>
      </w:r>
    </w:p>
    <w:p>
      <w:pPr>
        <w:pStyle w:val="ListBullet"/>
      </w:pPr>
      <w:r>
        <w:t>• Storage: Limited internal storage, although offset by cloud integration.</w:t>
      </w:r>
    </w:p>
    <w:p>
      <w:pPr>
        <w:pStyle w:val="ListBullet"/>
      </w:pPr>
      <w:r>
        <w:t>• Less Powerful Hardware: Not ideal for heavy gaming, 3D modeling, or intensive video editing.</w:t>
      </w:r>
    </w:p>
    <w:p>
      <w:pPr>
        <w:pStyle w:val="Heading1"/>
      </w:pPr>
      <w:r>
        <w:t>Conclusion</w:t>
      </w:r>
    </w:p>
    <w:p>
      <w:r>
        <w:t>In conclusion, both laptops and Chromebooks serve unique purposes. Laptops are ideal for professionals, creatives, and users needing more power and software flexibility. Chromebooks are perfect for students, casual users, or anyone looking for a lightweight, secure, and budget-friendly device. The best choice depends entirely on your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